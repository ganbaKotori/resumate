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Alexander Ramirez</w:t>
      </w:r>
    </w:p>
    <w:p>
      <w:r>
        <w:t>Phone: 5625837458</w:t>
      </w:r>
      <w:r>
        <w:t xml:space="preserve">        </w:t>
      </w:r>
      <w:r>
        <w:t>Email: ajramirez1095@gmail.com</w:t>
      </w:r>
    </w:p>
    <w:p>
      <w:pPr>
        <w:pStyle w:val="Heading1"/>
      </w:pPr>
      <w:r>
        <w:t>Experience</w:t>
      </w:r>
    </w:p>
    <w:p>
      <w:r>
        <w:t>Web Developer, Intern</w:t>
      </w:r>
      <w:r>
        <w:t xml:space="preserve">                                </w:t>
      </w:r>
      <w:r>
        <w:t>LinQuest, El Segundo</w:t>
      </w:r>
      <w:r>
        <w:t xml:space="preserve">                         </w:t>
      </w:r>
      <w:r>
        <w:t>June to August 2019</w:t>
      </w:r>
    </w:p>
    <w:p>
      <w:pPr>
        <w:pStyle w:val="ListBullet"/>
      </w:pPr>
      <w:r>
        <w:t>Developed SharePoint webparts using HTML, CSS, JavaScript, AJAX, and jQuery</w:t>
      </w:r>
    </w:p>
    <w:p>
      <w:pPr>
        <w:pStyle w:val="ListBullet"/>
      </w:pPr>
      <w:r>
        <w:t>Practiced Agile Software Development by attending Scrum Meetings and Sprint Reviews</w:t>
      </w:r>
    </w:p>
    <w:p>
      <w:pPr>
        <w:pStyle w:val="ListBullet"/>
      </w:pPr>
      <w:r>
        <w:t>Replaced XSLT webparts on team’s Kanban page with FusionCharts webparts using JavaScript and jQuery</w:t>
      </w:r>
    </w:p>
    <w:p>
      <w:pPr>
        <w:pStyle w:val="ListBullet"/>
      </w:pPr>
      <w:r>
        <w:t>Improved User Experience and Loading Time of Kanban page with replacement of webparts</w:t>
      </w:r>
    </w:p>
    <w:p>
      <w:pPr>
        <w:pStyle w:val="Heading1"/>
      </w:pPr>
      <w:r>
        <w:t>Education</w:t>
      </w:r>
    </w:p>
    <w:p>
      <w:r>
        <w:t>California State University, Long Beach</w:t>
      </w:r>
      <w:r>
        <w:t xml:space="preserve">                                           </w:t>
      </w:r>
      <w:r>
        <w:t>August 2017 to May 2020</w:t>
      </w:r>
    </w:p>
    <w:p>
      <w:r>
        <w:t>bachelors: computer science</w:t>
      </w:r>
    </w:p>
    <w:p>
      <w:pPr>
        <w:pStyle w:val="Heading1"/>
      </w:pPr>
      <w:r>
        <w:t>Selected Projects</w:t>
      </w:r>
    </w:p>
    <w:p>
      <w:r>
        <w:t>Bluefin: Los Angeles</w:t>
      </w:r>
    </w:p>
    <w:p>
      <w:pPr>
        <w:pStyle w:val="ListBullet"/>
      </w:pPr>
      <w:r>
        <w:t>Created a website that displays location-based data such as median income, crime spots, schools, and diversity within Los Angeles</w:t>
      </w:r>
    </w:p>
    <w:p>
      <w:pPr>
        <w:pStyle w:val="ListBullet"/>
      </w:pPr>
      <w:r>
        <w:t>Pulled and filtered data using jQuery from the City of Los Angeles’s GeoHub website</w:t>
      </w:r>
    </w:p>
    <w:p>
      <w:pPr>
        <w:pStyle w:val="ListBullet"/>
      </w:pPr>
      <w:r>
        <w:t>Utilized Leaflet to pinpoint each datapoint with markers and polygons</w:t>
      </w:r>
    </w:p>
    <w:p>
      <w:pPr>
        <w:pStyle w:val="ListBullet"/>
      </w:pPr>
      <w:r>
        <w:t>Implemented 3rd party Leaflet libraries such as an address search bar and a Find My Location feature</w:t>
      </w:r>
    </w:p>
    <w:p>
      <w:pPr>
        <w:pStyle w:val="Heading1"/>
      </w:pPr>
      <w:r>
        <w:t>Skills</w:t>
      </w:r>
    </w:p>
    <w:p>
      <w:r>
        <w:t>JavaScriptHTML/CSSjQuery</w:t>
      </w:r>
    </w:p>
    <w:p>
      <w:r>
        <w:br w:type="page"/>
      </w:r>
    </w:p>
    <w:sectPr w:rsidR="00FC693F" w:rsidRPr="0006063C" w:rsidSect="000346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